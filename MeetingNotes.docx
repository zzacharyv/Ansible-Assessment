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Team Sync - May 15, 2023</w:t>
        <w:br/>
      </w:r>
    </w:p>
    <w:p>
      <w:r>
        <w:br/>
      </w:r>
    </w:p>
    <w:p>
      <w:pPr>
        <w:pStyle w:val="Heading2"/>
      </w:pPr>
      <w:r>
        <w:t>Attendees</w:t>
        <w:br/>
      </w:r>
    </w:p>
    <w:p>
      <w:r>
        <w:t>- Sarah Chen (Product Lead)</w:t>
        <w:br/>
      </w:r>
    </w:p>
    <w:p>
      <w:r>
        <w:t>- Mike Johnson (Engineering)</w:t>
        <w:br/>
      </w:r>
    </w:p>
    <w:p>
      <w:r>
        <w:t>- Anna Smith (Design)</w:t>
        <w:br/>
      </w:r>
    </w:p>
    <w:p>
      <w:r>
        <w:t>- David Park (QA)</w:t>
        <w:br/>
      </w:r>
    </w:p>
    <w:p>
      <w:r>
        <w:br/>
      </w:r>
    </w:p>
    <w:p>
      <w:pPr>
        <w:pStyle w:val="Heading2"/>
      </w:pPr>
      <w:r>
        <w:t>Agenda</w:t>
        <w:br/>
      </w:r>
    </w:p>
    <w:p>
      <w:r>
        <w:br/>
      </w:r>
    </w:p>
    <w:p>
      <w:pPr>
        <w:pStyle w:val="Heading3"/>
      </w:pPr>
      <w:r>
        <w:t>1. Sprint Review</w:t>
        <w:br/>
      </w:r>
    </w:p>
    <w:p>
      <w:pPr>
        <w:pStyle w:val="ListNumber"/>
      </w:pPr>
      <w:r>
        <w:t>Completed Features</w:t>
        <w:br/>
      </w:r>
    </w:p>
    <w:p>
      <w:pPr>
        <w:pStyle w:val="ListNumber2"/>
      </w:pPr>
      <w:r>
        <w:t>User authentication flow</w:t>
        <w:br/>
      </w:r>
    </w:p>
    <w:p>
      <w:pPr>
        <w:pStyle w:val="ListNumber2"/>
      </w:pPr>
      <w:r>
        <w:t>Dashboard redesign</w:t>
        <w:br/>
      </w:r>
    </w:p>
    <w:p>
      <w:pPr>
        <w:pStyle w:val="ListNumber2"/>
      </w:pPr>
      <w:r>
        <w:t>Performance optimization</w:t>
        <w:br/>
      </w:r>
    </w:p>
    <w:p>
      <w:pPr>
        <w:pStyle w:val="ListNumber3"/>
      </w:pPr>
      <w:r>
        <w:t>Reduced load time by 40%</w:t>
        <w:br/>
      </w:r>
    </w:p>
    <w:p>
      <w:pPr>
        <w:pStyle w:val="ListNumber3"/>
      </w:pPr>
      <w:r>
        <w:t>Implemented caching solution</w:t>
        <w:br/>
      </w:r>
    </w:p>
    <w:p>
      <w:pPr>
        <w:pStyle w:val="ListNumber"/>
      </w:pPr>
      <w:r>
        <w:t>Pending Items</w:t>
        <w:br/>
      </w:r>
    </w:p>
    <w:p>
      <w:pPr>
        <w:pStyle w:val="ListNumber2"/>
      </w:pPr>
      <w:r>
        <w:t>Mobile responsive fixes</w:t>
        <w:br/>
      </w:r>
    </w:p>
    <w:p>
      <w:pPr>
        <w:pStyle w:val="ListNumber2"/>
      </w:pPr>
      <w:r>
        <w:t>Beta testing feedback integration</w:t>
        <w:br/>
      </w:r>
    </w:p>
    <w:p>
      <w:r>
        <w:br/>
      </w:r>
    </w:p>
    <w:p>
      <w:pPr>
        <w:pStyle w:val="Heading3"/>
      </w:pPr>
      <w:r>
        <w:t>2. Current Challenges</w:t>
        <w:br/>
      </w:r>
    </w:p>
    <w:p>
      <w:pPr>
        <w:pStyle w:val="ListNumber"/>
      </w:pPr>
      <w:r>
        <w:t>Resource constraints in QA team</w:t>
        <w:br/>
      </w:r>
    </w:p>
    <w:p>
      <w:pPr>
        <w:pStyle w:val="ListNumber"/>
      </w:pPr>
      <w:r>
        <w:t>Third-party API integration delays</w:t>
        <w:br/>
      </w:r>
    </w:p>
    <w:p>
      <w:pPr>
        <w:pStyle w:val="ListNumber"/>
      </w:pPr>
      <w:r>
        <w:t>User feedback on new UI</w:t>
        <w:br/>
      </w:r>
    </w:p>
    <w:p>
      <w:pPr>
        <w:pStyle w:val="ListNumber2"/>
      </w:pPr>
      <w:r>
        <w:t>Navigation confusion</w:t>
        <w:br/>
      </w:r>
    </w:p>
    <w:p>
      <w:pPr>
        <w:pStyle w:val="ListNumber2"/>
      </w:pPr>
      <w:r>
        <w:t>Color contrast issues</w:t>
        <w:br/>
      </w:r>
    </w:p>
    <w:p>
      <w:r>
        <w:br/>
      </w:r>
    </w:p>
    <w:p>
      <w:pPr>
        <w:pStyle w:val="Heading3"/>
      </w:pPr>
      <w:r>
        <w:t>3. Next Sprint Planning</w:t>
        <w:br/>
      </w:r>
    </w:p>
    <w:p>
      <w:pPr>
        <w:pStyle w:val="ListNumber"/>
      </w:pPr>
      <w:r>
        <w:t>Priority Features</w:t>
        <w:br/>
      </w:r>
    </w:p>
    <w:p>
      <w:pPr>
        <w:pStyle w:val="ListNumber2"/>
      </w:pPr>
      <w:r>
        <w:t>Payment gateway integration</w:t>
        <w:br/>
      </w:r>
    </w:p>
    <w:p>
      <w:pPr>
        <w:pStyle w:val="ListNumber2"/>
      </w:pPr>
      <w:r>
        <w:t>User profile enhancement</w:t>
        <w:br/>
      </w:r>
    </w:p>
    <w:p>
      <w:pPr>
        <w:pStyle w:val="ListNumber2"/>
      </w:pPr>
      <w:r>
        <w:t>Analytics dashboard</w:t>
        <w:br/>
      </w:r>
    </w:p>
    <w:p>
      <w:pPr>
        <w:pStyle w:val="ListNumber"/>
      </w:pPr>
      <w:r>
        <w:t>Technical Debt</w:t>
        <w:br/>
      </w:r>
    </w:p>
    <w:p>
      <w:pPr>
        <w:pStyle w:val="ListNumber2"/>
      </w:pPr>
      <w:r>
        <w:t>Code refactoring</w:t>
        <w:br/>
      </w:r>
    </w:p>
    <w:p>
      <w:pPr>
        <w:pStyle w:val="ListNumber2"/>
      </w:pPr>
      <w:r>
        <w:t>Documentation updates</w:t>
        <w:br/>
      </w:r>
    </w:p>
    <w:p>
      <w:r>
        <w:br/>
      </w:r>
    </w:p>
    <w:p>
      <w:pPr>
        <w:pStyle w:val="Heading2"/>
      </w:pPr>
      <w:r>
        <w:t>Action Items</w:t>
        <w:br/>
      </w:r>
    </w:p>
    <w:p>
      <w:sdt>
        <w:sdtP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@sarah:</w:t>
      </w:r>
    </w:p>
    <w:p>
      <w:r>
        <w:t xml:space="preserve">      Finalize Q3 roadmap by Friday</w:t>
        <w:br/>
      </w:r>
    </w:p>
    <w:p>
      <w:sdt>
        <w:sdtP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@mike:</w:t>
      </w:r>
    </w:p>
    <w:p>
      <w:r>
        <w:t xml:space="preserve">      Schedule technical review for payment integration</w:t>
        <w:br/>
      </w:r>
    </w:p>
    <w:p>
      <w:sdt>
        <w:sdtP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@anna:</w:t>
      </w:r>
    </w:p>
    <w:p>
      <w:r>
        <w:t xml:space="preserve">      Share updated design system documentation</w:t>
        <w:br/>
      </w:r>
    </w:p>
    <w:p>
      <w:sdt>
        <w:sdtP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@david:</w:t>
      </w:r>
    </w:p>
    <w:p>
      <w:r>
        <w:t xml:space="preserve">      Prepare QA resource allocation proposal</w:t>
        <w:br/>
      </w:r>
    </w:p>
    <w:p>
      <w:r>
        <w:br/>
      </w:r>
    </w:p>
    <w:p>
      <w:pPr>
        <w:pStyle w:val="Heading2"/>
      </w:pPr>
      <w:r>
        <w:t>Next Steps</w:t>
        <w:br/>
      </w:r>
    </w:p>
    <w:p>
      <w:pPr>
        <w:pStyle w:val="ListNumber"/>
      </w:pPr>
      <w:r>
        <w:t>Schedule individual team reviews</w:t>
        <w:br/>
      </w:r>
    </w:p>
    <w:p>
      <w:pPr>
        <w:pStyle w:val="ListNumber"/>
      </w:pPr>
      <w:r>
        <w:t>Update sprint board</w:t>
        <w:br/>
      </w:r>
    </w:p>
    <w:p>
      <w:pPr>
        <w:pStyle w:val="ListNumber"/>
      </w:pPr>
      <w:r>
        <w:t>Share meeting summary with stakeholders</w:t>
        <w:br/>
      </w:r>
    </w:p>
    <w:p>
      <w:r>
        <w:br/>
      </w:r>
    </w:p>
    <w:p>
      <w:pPr>
        <w:pStyle w:val="Heading2"/>
      </w:pPr>
      <w:r>
        <w:t>Notes</w:t>
        <w:br/>
      </w:r>
    </w:p>
    <w:p>
      <w:pPr>
        <w:pStyle w:val="ListNumber"/>
      </w:pPr>
      <w:r>
        <w:t>Next sync scheduled for May 22, 2023</w:t>
        <w:br/>
      </w:r>
    </w:p>
    <w:p>
      <w:pPr>
        <w:pStyle w:val="ListNumber"/>
      </w:pPr>
      <w:r>
        <w:t>Platform demo for stakeholders on May 25</w:t>
        <w:br/>
      </w:r>
    </w:p>
    <w:p>
      <w:pPr>
        <w:pStyle w:val="ListNumber"/>
      </w:pPr>
      <w:r>
        <w:t>Remember to update JIRA tickets</w:t>
        <w:br/>
      </w:r>
    </w:p>
    <w:p>
      <w:r>
        <w:br/>
      </w:r>
    </w:p>
    <w:p>
      <w:r>
        <w:rPr>
          <w:i/>
        </w:rPr>
        <w:t>---</w:t>
        <w:br/>
      </w:r>
    </w:p>
    <w:p>
      <w:r>
        <w:rPr>
          <w:i/>
        </w:rPr>
        <w:t>Meeting recorded by: Sarah Chen</w:t>
        <w:br/>
      </w:r>
    </w:p>
    <w:p>
      <w:r>
        <w:rPr>
          <w:i/>
        </w:rPr>
        <w:t>Duration: 45 minutes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